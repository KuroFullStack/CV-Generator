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ir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Abir | 347-216-3518 | abirh1198@gmail</w:t>
      </w:r>
    </w:p>
    <w:p>
      <w:pPr>
        <w:pStyle w:val="Heading1"/>
      </w:pPr>
      <w:r>
        <w:t>About me</w:t>
      </w:r>
    </w:p>
    <w:p>
      <w:r>
        <w:t>I am a student.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Adelphi University </w:t>
      </w:r>
      <w:r>
        <w:rPr>
          <w:i/>
        </w:rPr>
        <w:t>Oct 2021-Dec 2025</w:t>
        <w:br/>
      </w:r>
      <w:r>
        <w:t>I was an IT Specialist</w:t>
      </w:r>
    </w:p>
    <w:p>
      <w:r>
        <w:rPr>
          <w:b/>
        </w:rPr>
        <w:t xml:space="preserve">Adelphi University </w:t>
      </w:r>
      <w:r>
        <w:rPr>
          <w:i/>
        </w:rPr>
        <w:t>Nov 2024-April 2025</w:t>
        <w:br/>
      </w:r>
      <w:r>
        <w:t>I was a programming intern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